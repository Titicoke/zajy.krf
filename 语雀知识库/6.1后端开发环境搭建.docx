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6.1后端开发环境搭建</w:t>
      </w:r>
    </w:p>
    <w:p>
      <w:pPr>
        <w:spacing w:after="50" w:line="360" w:lineRule="auto" w:beforeLines="100"/>
        <w:ind w:left="0"/>
        <w:jc w:val="left"/>
      </w:pPr>
      <w:bookmarkStart w:name="uc03f6516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一、安装小皮，安装composer工具、安装php8.1以上版本</w:t>
      </w:r>
    </w:p>
    <w:bookmarkEnd w:id="0"/>
    <w:bookmarkStart w:name="uccfae02e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二、安装thinkphp项目</w:t>
      </w:r>
    </w:p>
    <w:bookmarkEnd w:id="1"/>
    <w:bookmarkStart w:name="GEcGq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d:\www.zajc.krf&gt;composer create-project topthink/think my-thinkphp-app</w:t>
        <w:br/>
      </w:r>
    </w:p>
    <w:bookmarkEnd w:id="2"/>
    <w:bookmarkStart w:name="u4944bc84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三、建立网站，绑定public目录。修改配置已隐藏index.php</w:t>
      </w:r>
    </w:p>
    <w:bookmarkEnd w:id="3"/>
    <w:bookmarkStart w:name="dGZ5Q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server {</w:t>
        <w:br/>
        <w:t xml:space="preserve">        listen        80;</w:t>
        <w:br/>
        <w:t xml:space="preserve">        server_name  zajy.com www.zajy.com;</w:t>
        <w:br/>
        <w:t xml:space="preserve">        root   "D:/www.zajy.krf/my-thinkphp-app/public";</w:t>
        <w:br/>
        <w:t xml:space="preserve">        location / {</w:t>
        <w:br/>
        <w:t xml:space="preserve">            index index.php index.html error/index.html;</w:t>
        <w:br/>
        <w:t xml:space="preserve">            error_page 400 /error/400.html;</w:t>
        <w:br/>
        <w:t xml:space="preserve">            error_page 403 /error/403.html;</w:t>
        <w:br/>
        <w:t xml:space="preserve">            error_page 404 /error/404.html;</w:t>
        <w:br/>
        <w:t xml:space="preserve">            error_page 500 /error/500.html;</w:t>
        <w:br/>
        <w:t xml:space="preserve">            error_page 501 /error/501.html;</w:t>
        <w:br/>
        <w:t xml:space="preserve">            error_page 502 /error/502.html;</w:t>
        <w:br/>
        <w:t xml:space="preserve">            error_page 503 /error/503.html;</w:t>
        <w:br/>
        <w:t xml:space="preserve">            error_page 504 /error/504.html;</w:t>
        <w:br/>
        <w:t xml:space="preserve">            error_page 505 /error/505.html;</w:t>
        <w:br/>
        <w:t xml:space="preserve">            error_page 506 /error/506.html;</w:t>
        <w:br/>
        <w:t xml:space="preserve">            error_page 507 /error/507.html;</w:t>
        <w:br/>
        <w:t xml:space="preserve">            error_page 509 /error/509.html;</w:t>
        <w:br/>
        <w:t xml:space="preserve">            error_page 510 /error/510.html;</w:t>
        <w:br/>
        <w:t xml:space="preserve">            include D:/www.zajy.krf/my-thinkphp-app/public/nginx.htaccess;</w:t>
        <w:br/>
        <w:t xml:space="preserve">            autoindex  off;</w:t>
        <w:br/>
        <w:t xml:space="preserve">             # 添加重写规则，将所有请求重写到index.php</w:t>
        <w:br/>
        <w:t xml:space="preserve">           if (!-e $request_filename) {</w:t>
        <w:br/>
        <w:t xml:space="preserve">               rewrite ^/(.*)$ /index.php/$1 last;</w:t>
        <w:br/>
        <w:t xml:space="preserve">           }</w:t>
        <w:br/>
        <w:t xml:space="preserve">        }</w:t>
        <w:br/>
        <w:t xml:space="preserve">        location ~ \.php(.*)$ {</w:t>
        <w:br/>
        <w:t xml:space="preserve">            fastcgi_pass   127.0.0.1:9000;</w:t>
        <w:br/>
        <w:t xml:space="preserve">            fastcgi_index  index.php;</w:t>
        <w:br/>
        <w:t xml:space="preserve">            fastcgi_split_path_info  ^((?U).+\.php)(/?.+)$;</w:t>
        <w:br/>
        <w:t xml:space="preserve">            fastcgi_param  SCRIPT_FILENAME  $document_root$fastcgi_script_name;</w:t>
        <w:br/>
        <w:t xml:space="preserve">            fastcgi_param  PATH_INFO  $fastcgi_path_info;</w:t>
        <w:br/>
        <w:t xml:space="preserve">            fastcgi_param  PATH_TRANSLATED  $document_root$fastcgi_path_info;</w:t>
        <w:br/>
        <w:t xml:space="preserve">            include        fastcgi_params;</w:t>
        <w:br/>
        <w:t xml:space="preserve">        }</w:t>
        <w:br/>
        <w:t>}</w:t>
        <w:br/>
      </w:r>
    </w:p>
    <w:bookmarkEnd w:id="4"/>
    <w:bookmarkStart w:name="u4bc584d7" w:id="5"/>
    <w:bookmarkEnd w:id="5"/>
    <w:bookmarkStart w:name="u636f741b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四、安装多应用模式</w:t>
      </w:r>
    </w:p>
    <w:bookmarkEnd w:id="6"/>
    <w:bookmarkStart w:name="TKds2" w:id="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D:\www.zajy.krf\my-thinkphp-app&gt;composer require topthink/think-multi-app </w:t>
        <w:br/>
      </w:r>
    </w:p>
    <w:bookmarkEnd w:id="7"/>
    <w:bookmarkStart w:name="u0ff80285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五、安装视图模版引擎</w:t>
      </w:r>
    </w:p>
    <w:bookmarkEnd w:id="8"/>
    <w:bookmarkStart w:name="FKTmK" w:id="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D:\www.zajy.krf\my-thinkphp-app&gt;composer require topthink/think-view</w:t>
        <w:br/>
      </w:r>
    </w:p>
    <w:bookmarkEnd w:id="9"/>
    <w:bookmarkStart w:name="u83dbdbd0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六、安装tp内置验证码</w:t>
      </w:r>
    </w:p>
    <w:bookmarkEnd w:id="10"/>
    <w:bookmarkStart w:name="h0IzQ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D:\www.zajy.krf\my-thinkphp-app&gt;composer require topthink/think-captcha</w:t>
        <w:br/>
      </w:r>
    </w:p>
    <w:bookmarkEnd w:id="11"/>
    <w:bookmarkStart w:name="u0f4140e4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七、通过中间件开启session</w:t>
      </w:r>
    </w:p>
    <w:bookmarkEnd w:id="12"/>
    <w:bookmarkStart w:name="vGe3p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&lt;?php</w:t>
        <w:br/>
        <w:t>// 全局中间件定义文件</w:t>
        <w:br/>
        <w:t>return [</w:t>
        <w:br/>
        <w:t xml:space="preserve">    // 全局请求缓存</w:t>
        <w:br/>
        <w:t xml:space="preserve">    // \think\middleware\CheckRequestCache::class,</w:t>
        <w:br/>
        <w:t xml:space="preserve">    // 多语言加载</w:t>
        <w:br/>
        <w:t xml:space="preserve">    // \think\middleware\LoadLangPack::class,</w:t>
        <w:br/>
        <w:t xml:space="preserve">    // Session初始化</w:t>
        <w:br/>
        <w:t xml:space="preserve">     \think\middleware\SessionInit::class</w:t>
        <w:br/>
        <w:t>];</w:t>
        <w:br/>
      </w:r>
    </w:p>
    <w:bookmarkEnd w:id="1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