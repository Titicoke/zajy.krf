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7.0 前端和后端的结合</w:t>
      </w:r>
    </w:p>
    <w:p>
      <w:pPr>
        <w:spacing w:after="50" w:line="360" w:lineRule="auto" w:beforeLines="100"/>
        <w:ind w:left="0"/>
        <w:jc w:val="left"/>
      </w:pPr>
      <w:bookmarkStart w:name="ue7defe7c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一、pinia引入</w:t>
      </w:r>
    </w:p>
    <w:bookmarkEnd w:id="0"/>
    <w:bookmarkStart w:name="CjHIE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//"先注册 -&gt; 再配置 -&gt; 最后挂载" 的生命周期顺序</w:t>
        <w:br/>
        <w:t>import { createApp } from 'vue';</w:t>
        <w:br/>
        <w:t>import App from './App.vue';</w:t>
        <w:br/>
        <w:t>import "@/assets/less/index.less";</w:t>
        <w:br/>
        <w:t>import ElementPlus from 'element-plus';</w:t>
        <w:br/>
        <w:t>import 'element-plus/dist/index.css';</w:t>
        <w:br/>
        <w:t>import * as ElementPlusIconsVue from '@element-plus/icons-vue';</w:t>
        <w:br/>
        <w:t>import router from './router';</w:t>
        <w:br/>
        <w:t>import { createPinia } from 'pinia';</w:t>
        <w:br/>
        <w:t>import api from "@/api/api";</w:t>
        <w:br/>
        <w:t>import {useAllDataStore} from "@/stores"</w:t>
        <w:br/>
        <w:t/>
        <w:br/>
        <w:t xml:space="preserve"> //getRoutes获得所有路由记录的完整列表。</w:t>
        <w:br/>
        <w:t xml:space="preserve"> //这个方法判断要跳转的路由是否存在</w:t>
        <w:br/>
        <w:t xml:space="preserve"> function isRoute(to){</w:t>
        <w:br/>
        <w:t xml:space="preserve">  return router.getRoutes().filter(item=&gt;item.path===to.path).length&gt;0</w:t>
        <w:br/>
        <w:t>}</w:t>
        <w:br/>
        <w:t/>
        <w:br/>
        <w:t>router.beforeEach((to, from) =&gt; {</w:t>
        <w:br/>
        <w:t xml:space="preserve">    //如果要跳转的不是login,且token不存在(可以通过不存在token判断出用户未登录)</w:t>
        <w:br/>
        <w:t xml:space="preserve">   if(to.path !== '/login'&amp;&amp;!store.state.token){</w:t>
        <w:br/>
        <w:t xml:space="preserve">       //跳转到login</w:t>
        <w:br/>
        <w:t xml:space="preserve">       return { name: 'login' }</w:t>
        <w:br/>
        <w:t xml:space="preserve">   }</w:t>
        <w:br/>
        <w:t xml:space="preserve">   //如果路由记录不存在</w:t>
        <w:br/>
        <w:t xml:space="preserve">   if(!isRoute(to)){</w:t>
        <w:br/>
        <w:t xml:space="preserve">       //跳转到404界面</w:t>
        <w:br/>
        <w:t xml:space="preserve">       return {name: "404"}</w:t>
        <w:br/>
        <w:t xml:space="preserve">   }</w:t>
        <w:br/>
        <w:t>})</w:t>
        <w:br/>
        <w:t/>
        <w:br/>
        <w:t>const app = createApp(App);</w:t>
        <w:br/>
        <w:t>const pinia = createPinia();</w:t>
        <w:br/>
        <w:t/>
        <w:br/>
        <w:t/>
        <w:br/>
        <w:t>// 注册图标组件 (必须在挂载前完成)</w:t>
        <w:br/>
        <w:t>for (const [key, component] of Object.entries(ElementPlusIconsVue)) {</w:t>
        <w:br/>
        <w:t xml:space="preserve">  app.component(key, component);</w:t>
        <w:br/>
        <w:t>}</w:t>
        <w:br/>
        <w:t/>
        <w:br/>
        <w:t>// 按顺序使用插件</w:t>
        <w:br/>
        <w:t/>
        <w:br/>
        <w:t>app.use(pinia);</w:t>
        <w:br/>
        <w:t>app.use(ElementPlus);</w:t>
        <w:br/>
        <w:t>//user pinia 之后 use router之前</w:t>
        <w:br/>
        <w:t>const store=useAllDataStore();</w:t>
        <w:br/>
        <w:t>store.addMenu(router,"refresh")</w:t>
        <w:br/>
        <w:t/>
        <w:br/>
        <w:t>app.use(router);</w:t>
        <w:br/>
        <w:t>// 配置全局属性</w:t>
        <w:br/>
        <w:t>app.config.globalProperties.$api = api;</w:t>
        <w:br/>
        <w:t>//按需加载 mock</w:t>
        <w:br/>
        <w:t>// if (import.meta.env.DEV) {</w:t>
        <w:br/>
        <w:t>//  import("@/api/mock.js");</w:t>
        <w:br/>
        <w:t>// }</w:t>
        <w:br/>
        <w:t>import("@/api/mock.js");</w:t>
        <w:br/>
        <w:t/>
        <w:br/>
        <w:t>// 最后挂载</w:t>
        <w:br/>
        <w:t>app.mount('#app');</w:t>
        <w:br/>
      </w:r>
    </w:p>
    <w:bookmarkEnd w:id="1"/>
    <w:bookmarkStart w:name="uac354f7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二、src目录下子目录stores下index.js的内容</w:t>
      </w:r>
    </w:p>
    <w:bookmarkEnd w:id="2"/>
    <w:bookmarkStart w:name="I4vG2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//"先注册 -&gt; 再配置 -&gt; 最后挂载" 的生命周期顺序</w:t>
        <w:br/>
        <w:t>import { createApp } from 'vue';</w:t>
        <w:br/>
        <w:t>import App from './App.vue';</w:t>
        <w:br/>
        <w:t>import "@/assets/less/index.less";</w:t>
        <w:br/>
        <w:t>import ElementPlus from 'element-plus';</w:t>
        <w:br/>
        <w:t>import 'element-plus/dist/index.css';</w:t>
        <w:br/>
        <w:t>import * as ElementPlusIconsVue from '@element-plus/icons-vue';</w:t>
        <w:br/>
        <w:t>import router from './router';</w:t>
        <w:br/>
        <w:t>import { createPinia } from 'pinia';</w:t>
        <w:br/>
        <w:t>import api from "@/api/api";</w:t>
        <w:br/>
        <w:t>import {useAllDataStore} from "@/stores"</w:t>
        <w:br/>
        <w:t/>
        <w:br/>
        <w:t xml:space="preserve"> //getRoutes获得所有路由记录的完整列表。</w:t>
        <w:br/>
        <w:t xml:space="preserve"> //这个方法判断要跳转的路由是否存在</w:t>
        <w:br/>
        <w:t xml:space="preserve"> function isRoute(to){</w:t>
        <w:br/>
        <w:t xml:space="preserve">  return router.getRoutes().filter(item=&gt;item.path===to.path).length&gt;0</w:t>
        <w:br/>
        <w:t>}</w:t>
        <w:br/>
        <w:t/>
        <w:br/>
        <w:t>router.beforeEach((to, from) =&gt; {</w:t>
        <w:br/>
        <w:t xml:space="preserve">    //如果要跳转的不是login,且token不存在(可以通过不存在token判断出用户未登录)</w:t>
        <w:br/>
        <w:t xml:space="preserve">   if(to.path !== '/login'&amp;&amp;!store.state.token){</w:t>
        <w:br/>
        <w:t xml:space="preserve">       //跳转到login</w:t>
        <w:br/>
        <w:t xml:space="preserve">       return { name: 'login' }</w:t>
        <w:br/>
        <w:t xml:space="preserve">   }</w:t>
        <w:br/>
        <w:t xml:space="preserve">   //如果路由记录不存在</w:t>
        <w:br/>
        <w:t xml:space="preserve">   if(!isRoute(to)){</w:t>
        <w:br/>
        <w:t xml:space="preserve">       //跳转到404界面</w:t>
        <w:br/>
        <w:t xml:space="preserve">       return {name: "404"}</w:t>
        <w:br/>
        <w:t xml:space="preserve">   }</w:t>
        <w:br/>
        <w:t>})</w:t>
        <w:br/>
        <w:t/>
        <w:br/>
        <w:t>const app = createApp(App);</w:t>
        <w:br/>
        <w:t>const pinia = createPinia();</w:t>
        <w:br/>
        <w:t/>
        <w:br/>
        <w:t/>
        <w:br/>
        <w:t>// 注册图标组件 (必须在挂载前完成)</w:t>
        <w:br/>
        <w:t>for (const [key, component] of Object.entries(ElementPlusIconsVue)) {</w:t>
        <w:br/>
        <w:t xml:space="preserve">  app.component(key, component);</w:t>
        <w:br/>
        <w:t>}</w:t>
        <w:br/>
        <w:t/>
        <w:br/>
        <w:t>// 按顺序使用插件</w:t>
        <w:br/>
        <w:t/>
        <w:br/>
        <w:t>app.use(pinia);</w:t>
        <w:br/>
        <w:t>app.use(ElementPlus);</w:t>
        <w:br/>
        <w:t>//user pinia 之后 use router之前</w:t>
        <w:br/>
        <w:t>const store=useAllDataStore();</w:t>
        <w:br/>
        <w:t>store.addMenu(router,"refresh")</w:t>
        <w:br/>
        <w:t/>
        <w:br/>
        <w:t>app.use(router);</w:t>
        <w:br/>
        <w:t>// 配置全局属性</w:t>
        <w:br/>
        <w:t>app.config.globalProperties.$api = api;</w:t>
        <w:br/>
        <w:t>//按需加载 mock</w:t>
        <w:br/>
        <w:t>// if (import.meta.env.DEV) {</w:t>
        <w:br/>
        <w:t>//  import("@/api/mock.js");</w:t>
        <w:br/>
        <w:t>// }</w:t>
        <w:br/>
        <w:t>import("@/api/mock.js");</w:t>
        <w:br/>
        <w:t/>
        <w:br/>
        <w:t>// 最后挂载</w:t>
        <w:br/>
        <w:t>app.mount('#app');</w:t>
        <w:br/>
      </w:r>
    </w:p>
    <w:bookmarkEnd w:id="3"/>
    <w:bookmarkStart w:name="u70626a5b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三、src目录下子目录views目录下Login.vue的内容</w:t>
      </w:r>
    </w:p>
    <w:bookmarkEnd w:id="4"/>
    <w:bookmarkStart w:name="ZqAUd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&lt;template&gt;</w:t>
        <w:br/>
        <w:t xml:space="preserve">    &lt;div class="body-login"&gt;</w:t>
        <w:br/>
        <w:t xml:space="preserve">        &lt;el-form :model="loginForm" class="login-container"&gt;</w:t>
        <w:br/>
        <w:t xml:space="preserve">            &lt;h3&gt;欢迎登录&lt;/h3&gt;</w:t>
        <w:br/>
        <w:t xml:space="preserve">            &lt;el-form-item&gt;</w:t>
        <w:br/>
        <w:t xml:space="preserve">                &lt;el-input type="input" placeholder="请输入账户" v-model="loginForm.username"&gt;&lt;/el-input&gt;</w:t>
        <w:br/>
        <w:t xml:space="preserve">            &lt;/el-form-item&gt;</w:t>
        <w:br/>
        <w:t xml:space="preserve">            &lt;el-form-item&gt;</w:t>
        <w:br/>
        <w:t xml:space="preserve">                &lt;el-input type="password" placeholder="请输入密码" v-model="loginForm.password"&gt;&lt;/el-input&gt;</w:t>
        <w:br/>
        <w:t xml:space="preserve">            &lt;/el-form-item&gt;</w:t>
        <w:br/>
        <w:t xml:space="preserve">            &lt;el-form-item&gt;</w:t>
        <w:br/>
        <w:t xml:space="preserve">                &lt;el-button type="primary" @click="login"&gt; 登录 &lt;/el-button&gt;</w:t>
        <w:br/>
        <w:t xml:space="preserve">            &lt;/el-form-item&gt;</w:t>
        <w:br/>
        <w:t xml:space="preserve">        &lt;/el-form&gt;</w:t>
        <w:br/>
        <w:t xml:space="preserve">    &lt;/div&gt;</w:t>
        <w:br/>
        <w:t>&lt;/template&gt;</w:t>
        <w:br/>
        <w:t>&lt;script setup&gt;</w:t>
        <w:br/>
        <w:t/>
        <w:br/>
        <w:t>import {reactive,getCurrentInstance} from 'vue'</w:t>
        <w:br/>
        <w:t>import { useAllDataStore } from '@/stores/index.js'</w:t>
        <w:br/>
        <w:t>import { useRouter } from 'vue-router'</w:t>
        <w:br/>
        <w:t/>
        <w:br/>
        <w:t>const { proxy } = getCurrentInstance()</w:t>
        <w:br/>
        <w:t>const store=useAllDataStore()</w:t>
        <w:br/>
        <w:t>const router=useRouter()</w:t>
        <w:br/>
        <w:t>const loginForm = reactive({</w:t>
        <w:br/>
        <w:t xml:space="preserve">  username: 'admin',</w:t>
        <w:br/>
        <w:t xml:space="preserve">  password: 'admin',</w:t>
        <w:br/>
        <w:t>});</w:t>
        <w:br/>
        <w:t/>
        <w:br/>
        <w:t>const login=async ()=&gt;{</w:t>
        <w:br/>
        <w:t xml:space="preserve">    const res = await proxy.$api.getMenu(loginForm);</w:t>
        <w:br/>
        <w:t xml:space="preserve">    if(res){</w:t>
        <w:br/>
        <w:t xml:space="preserve">        store.updateMenuList(res.menuList)     </w:t>
        <w:br/>
        <w:t xml:space="preserve">        //在这里执行添加路由方法,并传入router</w:t>
        <w:br/>
        <w:t xml:space="preserve">        store.addMenu(router) </w:t>
        <w:br/>
        <w:t xml:space="preserve">        store.state.token=res.token   </w:t>
        <w:br/>
        <w:t xml:space="preserve">        console.log(res)</w:t>
        <w:br/>
        <w:t xml:space="preserve">        router.push("/home")</w:t>
        <w:br/>
        <w:t xml:space="preserve">    }</w:t>
        <w:br/>
        <w:t>}</w:t>
        <w:br/>
        <w:t>&lt;/script&gt;</w:t>
        <w:br/>
        <w:t>&lt;style scoped lang="less"&gt;</w:t>
        <w:br/>
        <w:t xml:space="preserve">.body-login{  </w:t>
        <w:br/>
        <w:t xml:space="preserve">    position: fixed;</w:t>
        <w:br/>
        <w:t xml:space="preserve">    top: 0;</w:t>
        <w:br/>
        <w:t xml:space="preserve">    left: 0;</w:t>
        <w:br/>
        <w:t xml:space="preserve">    width: 100vw;</w:t>
        <w:br/>
        <w:t xml:space="preserve">    height: 100vh;</w:t>
        <w:br/>
        <w:t xml:space="preserve">    background-image: url("../assets/images/background.png");</w:t>
        <w:br/>
        <w:t xml:space="preserve">    background-size: cover;</w:t>
        <w:br/>
        <w:t xml:space="preserve">    background-position: center;</w:t>
        <w:br/>
        <w:t xml:space="preserve">    background-repeat: no-repeat;</w:t>
        <w:br/>
        <w:t xml:space="preserve">    display: flex;</w:t>
        <w:br/>
        <w:t xml:space="preserve">    align-items: center;</w:t>
        <w:br/>
        <w:t xml:space="preserve">    justify-content: center;</w:t>
        <w:br/>
        <w:t>}</w:t>
        <w:br/>
        <w:t>.login-container {</w:t>
        <w:br/>
        <w:t xml:space="preserve">  width: 350px;</w:t>
        <w:br/>
        <w:t xml:space="preserve">  background-color: #fff;</w:t>
        <w:br/>
        <w:t xml:space="preserve">  border: 1px solid #eaeaea;</w:t>
        <w:br/>
        <w:t xml:space="preserve">  border-radius: 15px;</w:t>
        <w:br/>
        <w:t xml:space="preserve">  padding: 35px 35px 15px 35px;</w:t>
        <w:br/>
        <w:t xml:space="preserve">  box-shadow: 0 0 25px #cacaca;</w:t>
        <w:br/>
        <w:t xml:space="preserve">  margin: 180px auto;</w:t>
        <w:br/>
        <w:t xml:space="preserve">  h3 {</w:t>
        <w:br/>
        <w:t xml:space="preserve">    text-align: center;</w:t>
        <w:br/>
        <w:t xml:space="preserve">    margin-bottom: 20px;</w:t>
        <w:br/>
        <w:t xml:space="preserve">    color: #505450;</w:t>
        <w:br/>
        <w:t xml:space="preserve">  }</w:t>
        <w:br/>
        <w:t xml:space="preserve">  :deep(.el-form-item__content) {</w:t>
        <w:br/>
        <w:t xml:space="preserve">    justify-content: center;</w:t>
        <w:br/>
        <w:t xml:space="preserve">  }</w:t>
        <w:br/>
        <w:t>}</w:t>
        <w:br/>
        <w:t>&lt;/style&gt;</w:t>
        <w:br/>
      </w:r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